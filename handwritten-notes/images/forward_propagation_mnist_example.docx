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Neural Network Forward Propagation Example</w:t>
      </w:r>
    </w:p>
    <w:p>
      <w:r>
        <w:t>Example: Forward propagation for 2 images with 3 input features.</w:t>
        <w:br/>
        <w:t>Input: X with shape (3, 2) representing 3 pixels and 2 images.</w:t>
        <w:br/>
        <w:t>Network structure:</w:t>
        <w:br/>
        <w:t>- Input layer: 3 neurons (pixels)</w:t>
        <w:br/>
        <w:t>- Hidden layer: 3 neurons</w:t>
        <w:br/>
        <w:t>- Output layer: 2 neurons (2 classes)</w:t>
        <w:br/>
        <w:t>- Activation: ReLU (hidden), Softmax (output)</w:t>
        <w:br/>
        <w:br/>
        <w:t>Parameters initialized:</w:t>
        <w:br/>
        <w:t>W1 (3x3), B1 (3x1), W2 (2x3), B2 (2x1) with example values.</w:t>
        <w:br/>
        <w:br/>
        <w:t>Step-by-step calculation:</w:t>
        <w:br/>
      </w:r>
    </w:p>
    <w:p>
      <w:r>
        <w:t>Input X (3 pixels, 2 images):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Pixel #</w:t>
            </w:r>
          </w:p>
        </w:tc>
        <w:tc>
          <w:tcPr>
            <w:tcW w:type="dxa" w:w="2880"/>
          </w:tcPr>
          <w:p>
            <w:r>
              <w:t>Image 1</w:t>
            </w:r>
          </w:p>
        </w:tc>
        <w:tc>
          <w:tcPr>
            <w:tcW w:type="dxa" w:w="2880"/>
          </w:tcPr>
          <w:p>
            <w:r>
              <w:t>Image 2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0.1</w:t>
            </w:r>
          </w:p>
        </w:tc>
        <w:tc>
          <w:tcPr>
            <w:tcW w:type="dxa" w:w="2880"/>
          </w:tcPr>
          <w:p>
            <w:r>
              <w:t>0.3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0.2</w:t>
            </w:r>
          </w:p>
        </w:tc>
        <w:tc>
          <w:tcPr>
            <w:tcW w:type="dxa" w:w="2880"/>
          </w:tcPr>
          <w:p>
            <w:r>
              <w:t>0.4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0.3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</w:tbl>
    <w:p>
      <w:r>
        <w:br/>
        <w:t>Weights W1 (3x3):</w:t>
      </w:r>
    </w:p>
    <w:p>
      <w:r>
        <w:t>[[ 0.2,  0.1, -0.1],</w:t>
        <w:br/>
        <w:t xml:space="preserve"> [ 0.0,  0.1,  0.2],</w:t>
        <w:br/>
        <w:t xml:space="preserve"> [-0.1,  0.2,  0.1]]</w:t>
      </w:r>
    </w:p>
    <w:p>
      <w:r>
        <w:br/>
        <w:t>Biases B1 (3x1):</w:t>
      </w:r>
    </w:p>
    <w:p>
      <w:r>
        <w:t>[[0.1], [0.2], [0.3]]</w:t>
      </w:r>
    </w:p>
    <w:p>
      <w:r>
        <w:br/>
        <w:t>Calculate Z1 = W1 · X + B1</w:t>
        <w:br/>
      </w:r>
    </w:p>
    <w:p>
      <w:r>
        <w:t>W1 · X:</w:t>
      </w:r>
    </w:p>
    <w:p>
      <w:r>
        <w:t>Neuron 1:</w:t>
      </w:r>
    </w:p>
    <w:p>
      <w:r>
        <w:t>Image 1: 0.2*0.1 + 0.1*0.2 + (-0.1)*0.3 = 0.02 + 0.02 - 0.03 = 0.01</w:t>
      </w:r>
    </w:p>
    <w:p>
      <w:r>
        <w:t>Image 2: 0.2*0.3 + 0.1*0.4 + (-0.1)*0.5 = 0.06 + 0.04 - 0.05 = 0.05</w:t>
      </w:r>
    </w:p>
    <w:p>
      <w:r>
        <w:t>Neuron 2:</w:t>
      </w:r>
    </w:p>
    <w:p>
      <w:r>
        <w:t>Image 1: 0*0.1 + 0.1*0.2 + 0.2*0.3 = 0 + 0.02 + 0.06 = 0.08</w:t>
      </w:r>
    </w:p>
    <w:p>
      <w:r>
        <w:t>Image 2: 0*0.3 + 0.1*0.4 + 0.2*0.5 = 0 + 0.04 + 0.1 = 0.14</w:t>
      </w:r>
    </w:p>
    <w:p>
      <w:r>
        <w:t>Neuron 3:</w:t>
      </w:r>
    </w:p>
    <w:p>
      <w:r>
        <w:t>Image 1: -0.1*0.1 + 0.2*0.2 + 0.1*0.3 = -0.01 + 0.04 + 0.03 = 0.06</w:t>
      </w:r>
    </w:p>
    <w:p>
      <w:r>
        <w:t>Image 2: -0.1*0.3 + 0.2*0.4 + 0.1*0.5 = -0.03 + 0.08 + 0.05 = 0.10</w:t>
      </w:r>
    </w:p>
    <w:p>
      <w:r>
        <w:br/>
        <w:t>Add biases B1 (broadcasted):</w:t>
        <w:br/>
        <w:t>Z1 = [[0.01+0.1, 0.05+0.1],</w:t>
        <w:br/>
        <w:t xml:space="preserve">      [0.08+0.2, 0.14+0.2],</w:t>
        <w:br/>
        <w:t xml:space="preserve">      [0.06+0.3, 0.10+0.3]] =</w:t>
        <w:br/>
        <w:t>[[0.11, 0.15],</w:t>
        <w:br/>
        <w:t xml:space="preserve"> [0.28, 0.34],</w:t>
        <w:br/>
        <w:t xml:space="preserve"> [0.36, 0.40]]</w:t>
        <w:br/>
      </w:r>
    </w:p>
    <w:p>
      <w:r>
        <w:t>Apply ReLU activation: A1 = max(0, Z1)</w:t>
      </w:r>
    </w:p>
    <w:p>
      <w:r>
        <w:t>A1 = [[0.11, 0.15],</w:t>
        <w:br/>
        <w:t xml:space="preserve">       [0.28, 0.34],</w:t>
        <w:br/>
        <w:t xml:space="preserve">       [0.36, 0.40]] (all positive)</w:t>
        <w:br/>
      </w:r>
    </w:p>
    <w:p>
      <w:r>
        <w:t>Weights W2 (2x3):</w:t>
      </w:r>
    </w:p>
    <w:p>
      <w:r>
        <w:t>[[ 0.3, -0.2,  0.1],</w:t>
        <w:br/>
        <w:t xml:space="preserve"> [ 0.4,  0.1, -0.3]]</w:t>
      </w:r>
    </w:p>
    <w:p>
      <w:r>
        <w:t>Biases B2 (2x1): [[0.1], [0.2]]</w:t>
        <w:br/>
      </w:r>
    </w:p>
    <w:p>
      <w:r>
        <w:t>Calculate Z2 = W2 · A1 + B2</w:t>
        <w:br/>
      </w:r>
    </w:p>
    <w:p>
      <w:r>
        <w:t>Output neuron 1:</w:t>
        <w:br/>
        <w:t>Image 1: 0.3*0.11 + (-0.2)*0.28 + 0.1*0.36 = 0.033 - 0.056 + 0.036 = 0.013</w:t>
        <w:br/>
        <w:t>Image 2: 0.3*0.15 + (-0.2)*0.34 + 0.1*0.40 = 0.045 - 0.068 + 0.04 = 0.017</w:t>
        <w:br/>
      </w:r>
    </w:p>
    <w:p>
      <w:r>
        <w:t>Output neuron 2:</w:t>
        <w:br/>
        <w:t>Image 1: 0.4*0.11 + 0.1*0.28 + (-0.3)*0.36 = 0.044 + 0.028 - 0.108 = -0.036</w:t>
        <w:br/>
        <w:t>Image 2: 0.4*0.15 + 0.1*0.34 + (-0.3)*0.40 = 0.06 + 0.034 - 0.12 = -0.026</w:t>
        <w:br/>
      </w:r>
    </w:p>
    <w:p>
      <w:r>
        <w:t>Add biases B2:</w:t>
        <w:br/>
        <w:t>Z2 = [[0.013+0.1, 0.017+0.1],</w:t>
        <w:br/>
        <w:t xml:space="preserve">      [-0.036+0.2, -0.026+0.2]] =</w:t>
        <w:br/>
        <w:t>[[0.113, 0.117],</w:t>
        <w:br/>
        <w:t xml:space="preserve"> [0.164, 0.174]]</w:t>
        <w:br/>
      </w:r>
    </w:p>
    <w:p>
      <w:r>
        <w:t>Apply softmax column-wise for each image:</w:t>
        <w:br/>
        <w:t>Image 1: softmax([0.113, 0.164]) ≈ [0.487, 0.513]</w:t>
        <w:br/>
        <w:t>Image 2: softmax([0.117, 0.174]) ≈ [0.486, 0.514]</w:t>
        <w:br/>
      </w:r>
    </w:p>
    <w:p>
      <w:r>
        <w:t>Final output probabilities A2:</w:t>
        <w:br/>
        <w:t>[[0.487, 0.486],</w:t>
        <w:br/>
        <w:t xml:space="preserve"> [0.513, 0.514]]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